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br/>
        <w:t>(Read measurements from CSV )</w:t>
        <w:br/>
        <w:t>.</w:t>
        <w:br/>
        <w:t>| Form measurement groups |</w:t>
        <w:br/>
        <w:br/>
        <w:t>oy</w:t>
        <w:br/>
        <w:br/>
        <w:t>/ .</w:t>
        <w:br/>
        <w:t>{initialize Kalman filter |</w:t>
        <w:br/>
        <w:br/>
        <w:t xml:space="preserve"> </w:t>
        <w:br/>
        <w:br/>
        <w:t>{ Process each group</w:t>
        <w:br/>
        <w:br/>
        <w:t>yo</w:t>
        <w:br/>
        <w:br/>
        <w:t>C &gt;)</w:t>
        <w:br/>
        <w:t>| Initialize filter state )</w:t>
        <w:br/>
        <w:br/>
        <w:t>yO</w:t>
        <w:br/>
        <w:br/>
        <w:t>C &gt;)</w:t>
        <w:br/>
        <w:t>{ Predict step }</w:t>
        <w:br/>
        <w:br/>
        <w:t>_y</w:t>
        <w:br/>
        <w:br/>
        <w:t>C &gt;)</w:t>
        <w:br/>
        <w:t>{ Form clusters }</w:t>
        <w:br/>
        <w:br/>
        <w:t>&gt; .</w:t>
        <w:br/>
        <w:br/>
        <w:t>{ Generate hypotheses</w:t>
        <w:br/>
        <w:br/>
        <w:t>C &gt;)</w:t>
        <w:br/>
        <w:t>{ Runjppa }</w:t>
        <w:br/>
        <w:br/>
        <w:t>Clusters exist?</w:t>
        <w:br/>
        <w:br/>
        <w:t>{ Update fitter state</w:t>
        <w:br/>
        <w:t>X</w:t>
        <w:br/>
        <w:br/>
        <w:t>) A</w:t>
        <w:br/>
        <w:br/>
        <w:t xml:space="preserve">  </w:t>
        <w:br/>
        <w:t xml:space="preserve">   </w:t>
        <w:br/>
        <w:br/>
        <w:t xml:space="preserve"> </w:t>
        <w:br/>
        <w:br/>
        <w:t>7</w:t>
        <w:br/>
        <w:t>D</w:t>
        <w:br/>
        <w:br/>
        <w:t xml:space="preserve"> </w:t>
        <w:br/>
        <w:br/>
        <w:t xml:space="preserve"> </w:t>
        <w:br/>
        <w:br/>
        <w:t xml:space="preserve">  </w:t>
        <w:br/>
        <w:br/>
        <w:t>All groups processed?</w:t>
        <w:br/>
        <w:br/>
        <w:t>(Pt esuts )</w:t>
        <w:br/>
        <w:br/>
        <w:t>}</w:t>
        <w:br/>
        <w:br/>
        <w:t xml:space="preserve">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